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for FizzBuzz Guessing Game</w:t>
      </w:r>
    </w:p>
    <w:p>
      <w:r>
        <w:t>This Python program is a number guessing game based on the FizzBuzz concept. The computer randomly generates a number between 1 and 20 for each round, and the user must guess whether the number is divisible by 3 (Fizz), divisible by 5 (Buzz), divisible by both (FizzBuzz), or neither. The program keeps track of the user's score throughout the game.</w:t>
      </w:r>
    </w:p>
    <w:p>
      <w:pPr>
        <w:pStyle w:val="Heading1"/>
      </w:pPr>
      <w:r>
        <w:t>Global Variables</w:t>
      </w:r>
    </w:p>
    <w:p>
      <w:r>
        <w:t>1. user_score: Tracks the number of correct guesses made by the user (initially 0).</w:t>
      </w:r>
    </w:p>
    <w:p>
      <w:r>
        <w:t>2. n: The number of rounds chosen by the user (input by the user at the start).</w:t>
      </w:r>
    </w:p>
    <w:p>
      <w:pPr>
        <w:pStyle w:val="Heading1"/>
      </w:pPr>
      <w:r>
        <w:t>Main Flow</w:t>
      </w:r>
    </w:p>
    <w:p>
      <w:r>
        <w:t>1. The program asks the user how many rounds they want to play.</w:t>
      </w:r>
    </w:p>
    <w:p>
      <w:r>
        <w:t>2. For each round:</w:t>
      </w:r>
    </w:p>
    <w:p>
      <w:r>
        <w:t xml:space="preserve">   - The computer generates a random number between 1 and 20.</w:t>
      </w:r>
    </w:p>
    <w:p>
      <w:r>
        <w:t xml:space="preserve">   - The user is asked to guess the category of the number by choosing:</w:t>
      </w:r>
    </w:p>
    <w:p>
      <w:r>
        <w:t xml:space="preserve">       1 → Fizz (divisible by 3)</w:t>
      </w:r>
    </w:p>
    <w:p>
      <w:r>
        <w:t xml:space="preserve">       2 → Buzz (divisible by 5)</w:t>
      </w:r>
    </w:p>
    <w:p>
      <w:r>
        <w:t xml:space="preserve">       3 → FizzBuzz (divisible by both 3 and 5)</w:t>
      </w:r>
    </w:p>
    <w:p>
      <w:r>
        <w:t xml:space="preserve">       4 → Neither (not divisible by 3 or 5)</w:t>
      </w:r>
    </w:p>
    <w:p>
      <w:r>
        <w:t xml:space="preserve">   - The program checks the user's input for validity (must be 1-4).</w:t>
      </w:r>
    </w:p>
    <w:p>
      <w:r>
        <w:t xml:space="preserve">   - Based on the random number, the program evaluates the correct category.</w:t>
      </w:r>
    </w:p>
    <w:p>
      <w:r>
        <w:t xml:space="preserve">   - If the user guesses correctly, the score increases by 1. Otherwise, it prints a wrong guess message.</w:t>
      </w:r>
    </w:p>
    <w:p>
      <w:r>
        <w:t>3. After all rounds are completed, the program prints the final score.</w:t>
      </w:r>
    </w:p>
    <w:p>
      <w:pPr>
        <w:pStyle w:val="Heading1"/>
      </w:pPr>
      <w:r>
        <w:t>Important Functions and Logic</w:t>
      </w:r>
    </w:p>
    <w:p>
      <w:r>
        <w:t>1. random.randint(1,20): Generates a random integer between 1 and 20 for each round.</w:t>
      </w:r>
    </w:p>
    <w:p>
      <w:r>
        <w:t>2. while True loop: Ensures that the program keeps prompting the user until a valid choice is entered.</w:t>
      </w:r>
    </w:p>
    <w:p>
      <w:r>
        <w:t>3. if conditions:</w:t>
      </w:r>
    </w:p>
    <w:p>
      <w:r>
        <w:t xml:space="preserve">   - com % 3 == 0 and com % 5 == 0 → Number is divisible by both 3 and 5 → FizzBuzz.</w:t>
      </w:r>
    </w:p>
    <w:p>
      <w:r>
        <w:t xml:space="preserve">   - com % 3 == 0 → Number is divisible by 3 only → Fizz.</w:t>
      </w:r>
    </w:p>
    <w:p>
      <w:r>
        <w:t xml:space="preserve">   - com % 5 == 0 → Number is divisible by 5 only → Buzz.</w:t>
      </w:r>
    </w:p>
    <w:p>
      <w:r>
        <w:t xml:space="preserve">   - else → Number is neither divisible by 3 nor 5 → Neither.</w:t>
      </w:r>
    </w:p>
    <w:p>
      <w:pPr>
        <w:pStyle w:val="Heading1"/>
      </w:pPr>
      <w:r>
        <w:t>End of Program</w:t>
      </w:r>
    </w:p>
    <w:p>
      <w:r>
        <w:t>At the end of all rounds, the program prints the final score of the user.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